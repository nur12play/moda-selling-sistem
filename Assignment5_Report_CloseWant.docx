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#5: Introduction to JavaScript</w:t>
      </w:r>
    </w:p>
    <w:p>
      <w:r>
        <w:t>Course: Web Technologies</w:t>
      </w:r>
    </w:p>
    <w:p>
      <w:r>
        <w:t>Project: CloseWant Website</w:t>
      </w:r>
    </w:p>
    <w:p>
      <w:r>
        <w:t>Student: Nurdaulet Omar</w:t>
      </w:r>
    </w:p>
    <w:p>
      <w:r>
        <w:t>Group: [Your Group Number]</w:t>
      </w:r>
    </w:p>
    <w:p>
      <w:r>
        <w:t>Date: October 2025</w:t>
      </w:r>
    </w:p>
    <w:p>
      <w:r>
        <w:br w:type="page"/>
      </w:r>
    </w:p>
    <w:p>
      <w:pPr>
        <w:pStyle w:val="Heading1"/>
      </w:pPr>
      <w:r>
        <w:t>1. Objective</w:t>
      </w:r>
    </w:p>
    <w:p>
      <w:r>
        <w:t>The goal of this assignment is to learn how to create interactive web features using JavaScript, including form validation, accordions, pop-up forms, background color changes, and displaying the current date and time.</w:t>
      </w:r>
    </w:p>
    <w:p>
      <w:pPr>
        <w:pStyle w:val="Heading1"/>
      </w:pPr>
      <w:r>
        <w:t>2. Task 1: Form Validation</w:t>
      </w:r>
    </w:p>
    <w:p>
      <w:r>
        <w:t>Implemented on the contact page. The form validates the name, email, and message fields before submission. If any field is empty or invalid, an alert message is shown. When the form is correctly filled, a success popup appears.</w:t>
      </w:r>
    </w:p>
    <w:p>
      <w:r>
        <w:t>📸 Screenshot 1: Contact form HTML structure</w:t>
      </w:r>
    </w:p>
    <w:p>
      <w:r>
        <w:t>📸 Screenshot 2: JavaScript validation code</w:t>
      </w:r>
    </w:p>
    <w:p>
      <w:r>
        <w:t>📸 Screenshot 3: Popup success window</w:t>
      </w:r>
    </w:p>
    <w:p>
      <w:pPr>
        <w:pStyle w:val="Heading1"/>
      </w:pPr>
      <w:r>
        <w:t>3. Task 2: Accordion for FAQs</w:t>
      </w:r>
    </w:p>
    <w:p>
      <w:r>
        <w:t>Added an accordion section in the About page (about.html) using Bootstrap. Each question expands or collapses to show or hide the answer with a smooth animation.</w:t>
      </w:r>
    </w:p>
    <w:p>
      <w:r>
        <w:t>📸 Screenshot 4: Accordion HTML structure</w:t>
      </w:r>
    </w:p>
    <w:p>
      <w:pPr>
        <w:pStyle w:val="Heading1"/>
      </w:pPr>
      <w:r>
        <w:t>4. Task 3: Popup Subscription / Contact Form</w:t>
      </w:r>
    </w:p>
    <w:p>
      <w:r>
        <w:t>A pop-up subscription form is implemented on the main page (index.html). When the user clicks the subscribe button, a popup window appears, allowing them to enter their email. The email is validated before submission.</w:t>
      </w:r>
    </w:p>
    <w:p>
      <w:r>
        <w:t>📸 Screenshot 5: Popup HTML structure</w:t>
      </w:r>
    </w:p>
    <w:p>
      <w:r>
        <w:t>📸 Screenshot 6: JavaScript popup handling code</w:t>
      </w:r>
    </w:p>
    <w:p>
      <w:pPr>
        <w:pStyle w:val="Heading1"/>
      </w:pPr>
      <w:r>
        <w:t>5. Task 4: Change Background Color</w:t>
      </w:r>
    </w:p>
    <w:p>
      <w:r>
        <w:t>A floating button was added to all pages. When clicked, it changes the background color of the page dynamically, cycling through a predefined list of colors.</w:t>
      </w:r>
    </w:p>
    <w:p>
      <w:r>
        <w:t>📸 Screenshot 7: JavaScript color change function</w:t>
      </w:r>
    </w:p>
    <w:p>
      <w:pPr>
        <w:pStyle w:val="Heading1"/>
      </w:pPr>
      <w:r>
        <w:t>6. Task 5: Display Current Date and Time</w:t>
      </w:r>
    </w:p>
    <w:p>
      <w:r>
        <w:t>Using JavaScript’s Date object, the current date and time are displayed dynamically at the bottom of each page (in the footer). The date updates every second.</w:t>
      </w:r>
    </w:p>
    <w:p>
      <w:r>
        <w:t>📸 Screenshot 8: Date and time display code</w:t>
      </w:r>
    </w:p>
    <w:p>
      <w:pPr>
        <w:pStyle w:val="Heading1"/>
      </w:pPr>
      <w:r>
        <w:t>7. Website Deployment</w:t>
      </w:r>
    </w:p>
    <w:p>
      <w:r>
        <w:t>The project was deployed using GitHub Pages / Netlify. All files (HTML, CSS, JS, and images) were uploaded to the repository. Below is the live website URL:</w:t>
      </w:r>
    </w:p>
    <w:p>
      <w:r>
        <w:t>[Paste your live URL here]</w:t>
      </w:r>
    </w:p>
    <w:p>
      <w:pPr>
        <w:pStyle w:val="Heading1"/>
      </w:pPr>
      <w:r>
        <w:t>8. Conclusion</w:t>
      </w:r>
    </w:p>
    <w:p>
      <w:r>
        <w:t>Through this assignment, I gained practical experience in using JavaScript to enhance user interactivity on a website. I learned how to validate forms, implement accordions, manage popups, dynamically update webpage styles, and display real-time information using JavaScript's Date object.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